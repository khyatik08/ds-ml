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1D6" w:rsidRPr="007D5A2D" w:rsidRDefault="007D5A2D" w:rsidP="00EF53FB">
      <w:pPr>
        <w:pStyle w:val="Title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7D5A2D">
        <w:rPr>
          <w:rFonts w:ascii="Times New Roman" w:hAnsi="Times New Roman" w:cs="Times New Roman"/>
          <w:color w:val="000000" w:themeColor="text1"/>
          <w:sz w:val="44"/>
          <w:szCs w:val="44"/>
        </w:rPr>
        <w:t>MySQL Assignment</w:t>
      </w:r>
      <w:bookmarkStart w:id="0" w:name="_GoBack"/>
      <w:bookmarkEnd w:id="0"/>
    </w:p>
    <w:p w:rsidR="001A41D6" w:rsidRPr="00EF53FB" w:rsidRDefault="007D5A2D" w:rsidP="00EF53FB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Q1)</w:t>
      </w:r>
      <w:r w:rsidR="00EF53FB" w:rsidRPr="00EF53FB">
        <w:rPr>
          <w:rFonts w:ascii="Times New Roman" w:hAnsi="Times New Roman" w:cs="Times New Roman"/>
          <w:sz w:val="24"/>
          <w:szCs w:val="24"/>
        </w:rPr>
        <w:t xml:space="preserve"> </w:t>
      </w:r>
      <w:r w:rsidR="00EF53FB" w:rsidRPr="00FE2906">
        <w:rPr>
          <w:rFonts w:ascii="Times New Roman" w:hAnsi="Times New Roman" w:cs="Times New Roman"/>
          <w:sz w:val="24"/>
          <w:szCs w:val="24"/>
        </w:rPr>
        <w:t xml:space="preserve">Create a database named </w:t>
      </w:r>
      <w:proofErr w:type="spellStart"/>
      <w:r w:rsidR="00EF53FB" w:rsidRPr="00FE2906">
        <w:rPr>
          <w:rFonts w:ascii="Times New Roman" w:hAnsi="Times New Roman" w:cs="Times New Roman"/>
          <w:sz w:val="24"/>
          <w:szCs w:val="24"/>
        </w:rPr>
        <w:t>college_db</w:t>
      </w:r>
      <w:proofErr w:type="spellEnd"/>
      <w:r w:rsidR="00EF53FB" w:rsidRPr="00FE2906">
        <w:rPr>
          <w:rFonts w:ascii="Times New Roman" w:hAnsi="Times New Roman" w:cs="Times New Roman"/>
          <w:sz w:val="24"/>
          <w:szCs w:val="24"/>
        </w:rPr>
        <w:t>.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Ans.1) CREATE DATABASE college_db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br/>
      </w:r>
      <w:r w:rsidRPr="00EF53FB">
        <w:rPr>
          <w:rFonts w:ascii="Times New Roman" w:hAnsi="Times New Roman" w:cs="Times New Roman"/>
          <w:sz w:val="24"/>
          <w:szCs w:val="24"/>
        </w:rPr>
        <w:br/>
        <w:t>USE college_db;</w:t>
      </w:r>
    </w:p>
    <w:p w:rsidR="001A41D6" w:rsidRPr="00EF53FB" w:rsidRDefault="007D5A2D" w:rsidP="00EF53FB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Q2)</w:t>
      </w:r>
      <w:r w:rsidR="00EF53FB">
        <w:rPr>
          <w:rFonts w:ascii="Times New Roman" w:hAnsi="Times New Roman" w:cs="Times New Roman"/>
          <w:sz w:val="24"/>
          <w:szCs w:val="24"/>
        </w:rPr>
        <w:t xml:space="preserve"> </w:t>
      </w:r>
      <w:r w:rsidR="00EF53FB" w:rsidRPr="00FE2906">
        <w:rPr>
          <w:rFonts w:ascii="Times New Roman" w:hAnsi="Times New Roman" w:cs="Times New Roman"/>
          <w:sz w:val="24"/>
          <w:szCs w:val="24"/>
        </w:rPr>
        <w:t xml:space="preserve">Create a table students with fields: id, name, age, </w:t>
      </w:r>
      <w:proofErr w:type="gramStart"/>
      <w:r w:rsidR="00EF53FB" w:rsidRPr="00FE2906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="00EF53FB" w:rsidRPr="00FE2906">
        <w:rPr>
          <w:rFonts w:ascii="Times New Roman" w:hAnsi="Times New Roman" w:cs="Times New Roman"/>
          <w:sz w:val="24"/>
          <w:szCs w:val="24"/>
        </w:rPr>
        <w:t>.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 xml:space="preserve">Ans.2) CREATE TABLE students (id INT, name 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t>30), age INT, department VARCHAR(30));</w:t>
      </w:r>
    </w:p>
    <w:p w:rsidR="001A41D6" w:rsidRPr="00EF53FB" w:rsidRDefault="007D5A2D" w:rsidP="00EF53FB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Q3)</w:t>
      </w:r>
      <w:r w:rsidR="00EF53FB">
        <w:rPr>
          <w:rFonts w:ascii="Times New Roman" w:hAnsi="Times New Roman" w:cs="Times New Roman"/>
          <w:sz w:val="24"/>
          <w:szCs w:val="24"/>
        </w:rPr>
        <w:t xml:space="preserve"> </w:t>
      </w:r>
      <w:r w:rsidR="00EF53FB" w:rsidRPr="00211E5B">
        <w:rPr>
          <w:rFonts w:ascii="Times New Roman" w:hAnsi="Times New Roman" w:cs="Times New Roman"/>
          <w:sz w:val="24"/>
          <w:szCs w:val="24"/>
        </w:rPr>
        <w:t>Insert 5 records into the students table.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 xml:space="preserve">Ans.3) INSERT INTO students 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br/>
        <w:t xml:space="preserve">(1, 'Alice', 19, 'Computer </w:t>
      </w:r>
      <w:r w:rsidRPr="00EF53FB">
        <w:rPr>
          <w:rFonts w:ascii="Times New Roman" w:hAnsi="Times New Roman" w:cs="Times New Roman"/>
          <w:sz w:val="24"/>
          <w:szCs w:val="24"/>
        </w:rPr>
        <w:t>Science'),</w:t>
      </w:r>
      <w:r w:rsidRPr="00EF53FB">
        <w:rPr>
          <w:rFonts w:ascii="Times New Roman" w:hAnsi="Times New Roman" w:cs="Times New Roman"/>
          <w:sz w:val="24"/>
          <w:szCs w:val="24"/>
        </w:rPr>
        <w:br/>
        <w:t>(2, 'Bob', 22, 'Electronics'),</w:t>
      </w:r>
      <w:r w:rsidRPr="00EF53FB">
        <w:rPr>
          <w:rFonts w:ascii="Times New Roman" w:hAnsi="Times New Roman" w:cs="Times New Roman"/>
          <w:sz w:val="24"/>
          <w:szCs w:val="24"/>
        </w:rPr>
        <w:br/>
        <w:t>(3, 'John', 21, 'Mechanical'),</w:t>
      </w:r>
      <w:r w:rsidRPr="00EF53FB">
        <w:rPr>
          <w:rFonts w:ascii="Times New Roman" w:hAnsi="Times New Roman" w:cs="Times New Roman"/>
          <w:sz w:val="24"/>
          <w:szCs w:val="24"/>
        </w:rPr>
        <w:br/>
        <w:t>(4, 'Eva', 20, 'Computer Science'),</w:t>
      </w:r>
      <w:r w:rsidRPr="00EF53FB">
        <w:rPr>
          <w:rFonts w:ascii="Times New Roman" w:hAnsi="Times New Roman" w:cs="Times New Roman"/>
          <w:sz w:val="24"/>
          <w:szCs w:val="24"/>
        </w:rPr>
        <w:br/>
        <w:t>(5, 'Mike', 23, 'Civil');</w:t>
      </w:r>
    </w:p>
    <w:p w:rsidR="001A41D6" w:rsidRPr="00EF53FB" w:rsidRDefault="007D5A2D" w:rsidP="00EF53FB">
      <w:pPr>
        <w:pStyle w:val="ListNumber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Q4)</w:t>
      </w:r>
      <w:r w:rsidR="00EF53FB">
        <w:rPr>
          <w:rFonts w:ascii="Times New Roman" w:hAnsi="Times New Roman" w:cs="Times New Roman"/>
          <w:sz w:val="24"/>
          <w:szCs w:val="24"/>
        </w:rPr>
        <w:t xml:space="preserve"> </w:t>
      </w:r>
      <w:r w:rsidRPr="00211E5B">
        <w:rPr>
          <w:rFonts w:ascii="Times New Roman" w:hAnsi="Times New Roman" w:cs="Times New Roman"/>
          <w:sz w:val="24"/>
          <w:szCs w:val="24"/>
        </w:rPr>
        <w:t>Write a query to fetch all records from students.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Ans.4) SELECT * FROM students;</w:t>
      </w:r>
    </w:p>
    <w:p w:rsidR="001A41D6" w:rsidRPr="00EF53FB" w:rsidRDefault="007D5A2D" w:rsidP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E5B">
        <w:rPr>
          <w:rFonts w:ascii="Times New Roman" w:hAnsi="Times New Roman" w:cs="Times New Roman"/>
          <w:sz w:val="24"/>
          <w:szCs w:val="24"/>
        </w:rPr>
        <w:t>Fetch students whose age is greater than 20.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Ans.5) SELECT * FROM students WHERE age &gt; 20;</w:t>
      </w:r>
    </w:p>
    <w:p w:rsidR="001A41D6" w:rsidRPr="00EF53FB" w:rsidRDefault="007D5A2D" w:rsidP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E5B">
        <w:rPr>
          <w:rFonts w:ascii="Times New Roman" w:hAnsi="Times New Roman" w:cs="Times New Roman"/>
          <w:sz w:val="24"/>
          <w:szCs w:val="24"/>
        </w:rPr>
        <w:t>Update the department of a student where name is ‘John’.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Ans.6) UPDATE students SET depar</w:t>
      </w:r>
      <w:r w:rsidRPr="00EF53FB">
        <w:rPr>
          <w:rFonts w:ascii="Times New Roman" w:hAnsi="Times New Roman" w:cs="Times New Roman"/>
          <w:sz w:val="24"/>
          <w:szCs w:val="24"/>
        </w:rPr>
        <w:t>tment = 'Electrical' WHERE name = 'John';</w:t>
      </w:r>
    </w:p>
    <w:p w:rsidR="001A41D6" w:rsidRPr="00EF53FB" w:rsidRDefault="007D5A2D" w:rsidP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E5B">
        <w:rPr>
          <w:rFonts w:ascii="Times New Roman" w:hAnsi="Times New Roman" w:cs="Times New Roman"/>
          <w:sz w:val="24"/>
          <w:szCs w:val="24"/>
        </w:rPr>
        <w:t>Delete a student whose ID is 3.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Ans.7) DELETE FROM students WHERE id = 3;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Q8)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E5B">
        <w:rPr>
          <w:rFonts w:ascii="Times New Roman" w:hAnsi="Times New Roman" w:cs="Times New Roman"/>
          <w:sz w:val="24"/>
          <w:szCs w:val="24"/>
        </w:rPr>
        <w:t>Select students ordered by age in descending order.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Ans.8) SELECT * FROM students ORDER BY age DESC;</w:t>
      </w:r>
    </w:p>
    <w:p w:rsidR="007D5A2D" w:rsidRPr="00211E5B" w:rsidRDefault="007D5A2D" w:rsidP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Q9)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E5B">
        <w:rPr>
          <w:rFonts w:ascii="Times New Roman" w:hAnsi="Times New Roman" w:cs="Times New Roman"/>
          <w:sz w:val="24"/>
          <w:szCs w:val="24"/>
        </w:rPr>
        <w:t>Fetch only distinct departments from the students table.</w:t>
      </w:r>
    </w:p>
    <w:p w:rsidR="001A41D6" w:rsidRPr="00EF53FB" w:rsidRDefault="001A41D6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lastRenderedPageBreak/>
        <w:t>Ans.9) SELECT DISTINCT department FROM students;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Q10)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 xml:space="preserve">Ans.10) SELECT 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t>*) FROM students;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Q11)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Ans.11) RENAM</w:t>
      </w:r>
      <w:r w:rsidRPr="00EF53FB">
        <w:rPr>
          <w:rFonts w:ascii="Times New Roman" w:hAnsi="Times New Roman" w:cs="Times New Roman"/>
          <w:sz w:val="24"/>
          <w:szCs w:val="24"/>
        </w:rPr>
        <w:t>E TABLE students TO student_info;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Q12)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 xml:space="preserve">Ans.12) ALTER TABLE student_info ADD email 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t>50);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Q13)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Ans.13) SELECT * FROM student_info WHERE name LIKE 'A%';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Q14)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Ans.14) SELECT * FROM student_info WHERE age BETWEEN 18 AND 25;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Q15)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 xml:space="preserve">Ans.15) SELECT * FROM </w:t>
      </w:r>
      <w:r w:rsidRPr="00EF53FB">
        <w:rPr>
          <w:rFonts w:ascii="Times New Roman" w:hAnsi="Times New Roman" w:cs="Times New Roman"/>
          <w:sz w:val="24"/>
          <w:szCs w:val="24"/>
        </w:rPr>
        <w:t>student_info ORDER BY age DESC LIMIT 1;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Q16)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Ans.16) SELECT * FROM student_info LIMIT 3;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Q17)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Ans.17) CREATE TABLE courses (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    course_id INT,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    course_name 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t>50),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    credits INT</w:t>
      </w:r>
      <w:r w:rsidRPr="00EF53FB">
        <w:rPr>
          <w:rFonts w:ascii="Times New Roman" w:hAnsi="Times New Roman" w:cs="Times New Roman"/>
          <w:sz w:val="24"/>
          <w:szCs w:val="24"/>
        </w:rPr>
        <w:br/>
        <w:t>);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Q18)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 xml:space="preserve">Ans.18) INSERT INTO courses 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br/>
        <w:t>(101, 'DBMS', 4),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(102, </w:t>
      </w:r>
      <w:r w:rsidRPr="00EF53FB">
        <w:rPr>
          <w:rFonts w:ascii="Times New Roman" w:hAnsi="Times New Roman" w:cs="Times New Roman"/>
          <w:sz w:val="24"/>
          <w:szCs w:val="24"/>
        </w:rPr>
        <w:t>'Operating Systems', 3),</w:t>
      </w:r>
      <w:r w:rsidRPr="00EF53FB">
        <w:rPr>
          <w:rFonts w:ascii="Times New Roman" w:hAnsi="Times New Roman" w:cs="Times New Roman"/>
          <w:sz w:val="24"/>
          <w:szCs w:val="24"/>
        </w:rPr>
        <w:br/>
        <w:t>(103, 'Networks', 3);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Q19)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Ans.19) SELECT * FROM student_info WHERE department = 'Computer Science';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lastRenderedPageBreak/>
        <w:t>Q20)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Ans.20) SELECT * FROM student_info WHERE department IN ('Computer Science', 'Electronics');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Q21)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Ans.21) SELECT * FROM studen</w:t>
      </w:r>
      <w:r w:rsidRPr="00EF53FB">
        <w:rPr>
          <w:rFonts w:ascii="Times New Roman" w:hAnsi="Times New Roman" w:cs="Times New Roman"/>
          <w:sz w:val="24"/>
          <w:szCs w:val="24"/>
        </w:rPr>
        <w:t>t_info WHERE age BETWEEN 20 AND 30;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Q22)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 xml:space="preserve">Ans.22) SELECT 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t>);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Q23)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Ans.23) SELECT name AS student_name FROM student_info;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Q24)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Ans.24) SELECT * FROM student_info WHERE department &lt;&gt; 'Mechanical';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Q25)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Ans.25) DELETE FROM student_info;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Q26)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 xml:space="preserve">Ans.26) CREATE </w:t>
      </w:r>
      <w:r w:rsidRPr="00EF53FB">
        <w:rPr>
          <w:rFonts w:ascii="Times New Roman" w:hAnsi="Times New Roman" w:cs="Times New Roman"/>
          <w:sz w:val="24"/>
          <w:szCs w:val="24"/>
        </w:rPr>
        <w:t>TABLE marks (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    student_id INT,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    subject 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t>30),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    marks INT</w:t>
      </w:r>
      <w:r w:rsidRPr="00EF53FB">
        <w:rPr>
          <w:rFonts w:ascii="Times New Roman" w:hAnsi="Times New Roman" w:cs="Times New Roman"/>
          <w:sz w:val="24"/>
          <w:szCs w:val="24"/>
        </w:rPr>
        <w:br/>
        <w:t>);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Q27)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 xml:space="preserve">Ans.27) INSERT INTO marks 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br/>
        <w:t>(1, 'DBMS', 85),</w:t>
      </w:r>
      <w:r w:rsidRPr="00EF53FB">
        <w:rPr>
          <w:rFonts w:ascii="Times New Roman" w:hAnsi="Times New Roman" w:cs="Times New Roman"/>
          <w:sz w:val="24"/>
          <w:szCs w:val="24"/>
        </w:rPr>
        <w:br/>
        <w:t>(1, 'OS', 78),</w:t>
      </w:r>
      <w:r w:rsidRPr="00EF53FB">
        <w:rPr>
          <w:rFonts w:ascii="Times New Roman" w:hAnsi="Times New Roman" w:cs="Times New Roman"/>
          <w:sz w:val="24"/>
          <w:szCs w:val="24"/>
        </w:rPr>
        <w:br/>
        <w:t>(2, 'DBMS', 90),</w:t>
      </w:r>
      <w:r w:rsidRPr="00EF53FB">
        <w:rPr>
          <w:rFonts w:ascii="Times New Roman" w:hAnsi="Times New Roman" w:cs="Times New Roman"/>
          <w:sz w:val="24"/>
          <w:szCs w:val="24"/>
        </w:rPr>
        <w:br/>
        <w:t>(2, 'OS', 88),</w:t>
      </w:r>
      <w:r w:rsidRPr="00EF53FB">
        <w:rPr>
          <w:rFonts w:ascii="Times New Roman" w:hAnsi="Times New Roman" w:cs="Times New Roman"/>
          <w:sz w:val="24"/>
          <w:szCs w:val="24"/>
        </w:rPr>
        <w:br/>
        <w:t>(4, 'DBMS', 75);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Q28)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Ans.28) SELECT s.id, s.name, m.subject, m.marks</w:t>
      </w:r>
      <w:r w:rsidRPr="00EF53FB">
        <w:rPr>
          <w:rFonts w:ascii="Times New Roman" w:hAnsi="Times New Roman" w:cs="Times New Roman"/>
          <w:sz w:val="24"/>
          <w:szCs w:val="24"/>
        </w:rPr>
        <w:br/>
        <w:t>FROM stu</w:t>
      </w:r>
      <w:r w:rsidRPr="00EF53FB">
        <w:rPr>
          <w:rFonts w:ascii="Times New Roman" w:hAnsi="Times New Roman" w:cs="Times New Roman"/>
          <w:sz w:val="24"/>
          <w:szCs w:val="24"/>
        </w:rPr>
        <w:t>dent_info s</w:t>
      </w:r>
      <w:r w:rsidRPr="00EF53FB">
        <w:rPr>
          <w:rFonts w:ascii="Times New Roman" w:hAnsi="Times New Roman" w:cs="Times New Roman"/>
          <w:sz w:val="24"/>
          <w:szCs w:val="24"/>
        </w:rPr>
        <w:br/>
        <w:t>JOIN marks m ON s.id = m.student_id;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lastRenderedPageBreak/>
        <w:t>Q29)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 xml:space="preserve">Ans.29) SELECT student_id, 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t>marks) AS avg_marks</w:t>
      </w:r>
      <w:r w:rsidRPr="00EF53FB">
        <w:rPr>
          <w:rFonts w:ascii="Times New Roman" w:hAnsi="Times New Roman" w:cs="Times New Roman"/>
          <w:sz w:val="24"/>
          <w:szCs w:val="24"/>
        </w:rPr>
        <w:br/>
        <w:t>FROM marks</w:t>
      </w:r>
      <w:r w:rsidRPr="00EF53FB">
        <w:rPr>
          <w:rFonts w:ascii="Times New Roman" w:hAnsi="Times New Roman" w:cs="Times New Roman"/>
          <w:sz w:val="24"/>
          <w:szCs w:val="24"/>
        </w:rPr>
        <w:br/>
        <w:t>GROUP BY student_id;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Q30)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 xml:space="preserve">Ans.30) SELECT student_id, 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t>marks) AS total_marks</w:t>
      </w:r>
      <w:r w:rsidRPr="00EF53FB">
        <w:rPr>
          <w:rFonts w:ascii="Times New Roman" w:hAnsi="Times New Roman" w:cs="Times New Roman"/>
          <w:sz w:val="24"/>
          <w:szCs w:val="24"/>
        </w:rPr>
        <w:br/>
        <w:t>FROM marks</w:t>
      </w:r>
      <w:r w:rsidRPr="00EF53FB">
        <w:rPr>
          <w:rFonts w:ascii="Times New Roman" w:hAnsi="Times New Roman" w:cs="Times New Roman"/>
          <w:sz w:val="24"/>
          <w:szCs w:val="24"/>
        </w:rPr>
        <w:br/>
        <w:t>GROUP BY student_id;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Q31)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 xml:space="preserve">Ans.31) SELECT </w:t>
      </w:r>
      <w:r w:rsidRPr="00EF53FB">
        <w:rPr>
          <w:rFonts w:ascii="Times New Roman" w:hAnsi="Times New Roman" w:cs="Times New Roman"/>
          <w:sz w:val="24"/>
          <w:szCs w:val="24"/>
        </w:rPr>
        <w:t xml:space="preserve">student_id, 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t>marks) AS total</w:t>
      </w:r>
      <w:r w:rsidRPr="00EF53FB">
        <w:rPr>
          <w:rFonts w:ascii="Times New Roman" w:hAnsi="Times New Roman" w:cs="Times New Roman"/>
          <w:sz w:val="24"/>
          <w:szCs w:val="24"/>
        </w:rPr>
        <w:br/>
        <w:t>FROM marks</w:t>
      </w:r>
      <w:r w:rsidRPr="00EF53FB">
        <w:rPr>
          <w:rFonts w:ascii="Times New Roman" w:hAnsi="Times New Roman" w:cs="Times New Roman"/>
          <w:sz w:val="24"/>
          <w:szCs w:val="24"/>
        </w:rPr>
        <w:br/>
        <w:t>GROUP BY student_id</w:t>
      </w:r>
      <w:r w:rsidRPr="00EF53FB">
        <w:rPr>
          <w:rFonts w:ascii="Times New Roman" w:hAnsi="Times New Roman" w:cs="Times New Roman"/>
          <w:sz w:val="24"/>
          <w:szCs w:val="24"/>
        </w:rPr>
        <w:br/>
        <w:t>HAVING total &gt; 200;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Q32)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 xml:space="preserve">Ans.32) SELECT age, 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t>*) AS total_students</w:t>
      </w:r>
      <w:r w:rsidRPr="00EF53FB">
        <w:rPr>
          <w:rFonts w:ascii="Times New Roman" w:hAnsi="Times New Roman" w:cs="Times New Roman"/>
          <w:sz w:val="24"/>
          <w:szCs w:val="24"/>
        </w:rPr>
        <w:br/>
        <w:t>FROM student_info</w:t>
      </w:r>
      <w:r w:rsidRPr="00EF53FB">
        <w:rPr>
          <w:rFonts w:ascii="Times New Roman" w:hAnsi="Times New Roman" w:cs="Times New Roman"/>
          <w:sz w:val="24"/>
          <w:szCs w:val="24"/>
        </w:rPr>
        <w:br/>
        <w:t>GROUP BY age</w:t>
      </w:r>
      <w:r w:rsidRPr="00EF53FB">
        <w:rPr>
          <w:rFonts w:ascii="Times New Roman" w:hAnsi="Times New Roman" w:cs="Times New Roman"/>
          <w:sz w:val="24"/>
          <w:szCs w:val="24"/>
        </w:rPr>
        <w:br/>
        <w:t>HAVING total_students &gt; 1;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Q33)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Ans.33) -- INNER JOIN</w:t>
      </w:r>
      <w:r w:rsidRPr="00EF53FB">
        <w:rPr>
          <w:rFonts w:ascii="Times New Roman" w:hAnsi="Times New Roman" w:cs="Times New Roman"/>
          <w:sz w:val="24"/>
          <w:szCs w:val="24"/>
        </w:rPr>
        <w:br/>
        <w:t>SELECT * FROM student_info s INNER J</w:t>
      </w:r>
      <w:r w:rsidRPr="00EF53FB">
        <w:rPr>
          <w:rFonts w:ascii="Times New Roman" w:hAnsi="Times New Roman" w:cs="Times New Roman"/>
          <w:sz w:val="24"/>
          <w:szCs w:val="24"/>
        </w:rPr>
        <w:t>OIN marks m ON s.id = m.student_id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br/>
      </w:r>
      <w:r w:rsidRPr="00EF53FB">
        <w:rPr>
          <w:rFonts w:ascii="Times New Roman" w:hAnsi="Times New Roman" w:cs="Times New Roman"/>
          <w:sz w:val="24"/>
          <w:szCs w:val="24"/>
        </w:rPr>
        <w:br/>
        <w:t>-- LEFT JOIN</w:t>
      </w:r>
      <w:r w:rsidRPr="00EF53FB">
        <w:rPr>
          <w:rFonts w:ascii="Times New Roman" w:hAnsi="Times New Roman" w:cs="Times New Roman"/>
          <w:sz w:val="24"/>
          <w:szCs w:val="24"/>
        </w:rPr>
        <w:br/>
        <w:t>SELECT * FROM student_info s LEFT JOIN marks m ON s.id = m.student_id;</w:t>
      </w:r>
      <w:r w:rsidRPr="00EF53FB">
        <w:rPr>
          <w:rFonts w:ascii="Times New Roman" w:hAnsi="Times New Roman" w:cs="Times New Roman"/>
          <w:sz w:val="24"/>
          <w:szCs w:val="24"/>
        </w:rPr>
        <w:br/>
      </w:r>
      <w:r w:rsidRPr="00EF53FB">
        <w:rPr>
          <w:rFonts w:ascii="Times New Roman" w:hAnsi="Times New Roman" w:cs="Times New Roman"/>
          <w:sz w:val="24"/>
          <w:szCs w:val="24"/>
        </w:rPr>
        <w:br/>
        <w:t>-- RIGHT JOIN</w:t>
      </w:r>
      <w:r w:rsidRPr="00EF53FB">
        <w:rPr>
          <w:rFonts w:ascii="Times New Roman" w:hAnsi="Times New Roman" w:cs="Times New Roman"/>
          <w:sz w:val="24"/>
          <w:szCs w:val="24"/>
        </w:rPr>
        <w:br/>
        <w:t>SELECT * FROM student_info s RIGHT JOIN marks m ON s.id = m.student_id;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Q34)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Ans.34) CREATE TABLE faculty (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    faculty_</w:t>
      </w:r>
      <w:r w:rsidRPr="00EF53FB">
        <w:rPr>
          <w:rFonts w:ascii="Times New Roman" w:hAnsi="Times New Roman" w:cs="Times New Roman"/>
          <w:sz w:val="24"/>
          <w:szCs w:val="24"/>
        </w:rPr>
        <w:t>id INT PRIMARY KEY AUTO_INCREMENT,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    name 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t>30)</w:t>
      </w:r>
      <w:r w:rsidRPr="00EF53FB">
        <w:rPr>
          <w:rFonts w:ascii="Times New Roman" w:hAnsi="Times New Roman" w:cs="Times New Roman"/>
          <w:sz w:val="24"/>
          <w:szCs w:val="24"/>
        </w:rPr>
        <w:br/>
        <w:t>);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Q35)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lastRenderedPageBreak/>
        <w:t>Ans.35) CREATE TABLE enrollments (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    student_id INT,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    course_id INT,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    FOREIGN KEY (student_id) REFERENCES student_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t>id),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    FOREIGN KEY (course_id) REFERENCES courses(course_id)</w:t>
      </w:r>
      <w:r w:rsidRPr="00EF53FB">
        <w:rPr>
          <w:rFonts w:ascii="Times New Roman" w:hAnsi="Times New Roman" w:cs="Times New Roman"/>
          <w:sz w:val="24"/>
          <w:szCs w:val="24"/>
        </w:rPr>
        <w:br/>
        <w:t>);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Q36)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Ans.36) SELECT * FROM marks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WHERE marks = (SELECT 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t>marks) FROM marks);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Q37)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Ans.37) CREATE VIEW student_totals AS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SELECT s.name, 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t>m.marks) AS total_marks</w:t>
      </w:r>
      <w:r w:rsidRPr="00EF53FB">
        <w:rPr>
          <w:rFonts w:ascii="Times New Roman" w:hAnsi="Times New Roman" w:cs="Times New Roman"/>
          <w:sz w:val="24"/>
          <w:szCs w:val="24"/>
        </w:rPr>
        <w:br/>
        <w:t>FROM student_info s</w:t>
      </w:r>
      <w:r w:rsidRPr="00EF53FB">
        <w:rPr>
          <w:rFonts w:ascii="Times New Roman" w:hAnsi="Times New Roman" w:cs="Times New Roman"/>
          <w:sz w:val="24"/>
          <w:szCs w:val="24"/>
        </w:rPr>
        <w:br/>
        <w:t>JOIN marks m ON s.id = m.student_id</w:t>
      </w:r>
      <w:r w:rsidRPr="00EF53FB">
        <w:rPr>
          <w:rFonts w:ascii="Times New Roman" w:hAnsi="Times New Roman" w:cs="Times New Roman"/>
          <w:sz w:val="24"/>
          <w:szCs w:val="24"/>
        </w:rPr>
        <w:br/>
        <w:t>GROUP BY s.name;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Q38)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Ans.38) SELE</w:t>
      </w:r>
      <w:r w:rsidRPr="00EF53FB">
        <w:rPr>
          <w:rFonts w:ascii="Times New Roman" w:hAnsi="Times New Roman" w:cs="Times New Roman"/>
          <w:sz w:val="24"/>
          <w:szCs w:val="24"/>
        </w:rPr>
        <w:t>CT * FROM marks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WHERE marks &gt; (SELECT 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t>marks) FROM marks);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Q39)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Ans.39) DELIMITER //</w:t>
      </w:r>
      <w:r w:rsidRPr="00EF53FB">
        <w:rPr>
          <w:rFonts w:ascii="Times New Roman" w:hAnsi="Times New Roman" w:cs="Times New Roman"/>
          <w:sz w:val="24"/>
          <w:szCs w:val="24"/>
        </w:rPr>
        <w:br/>
        <w:t>CREATE PROCEDURE insert_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t>IN sid INT, IN sname VARCHAR(30), IN sage INT, IN dept VARCHAR(30))</w:t>
      </w:r>
      <w:r w:rsidRPr="00EF53FB">
        <w:rPr>
          <w:rFonts w:ascii="Times New Roman" w:hAnsi="Times New Roman" w:cs="Times New Roman"/>
          <w:sz w:val="24"/>
          <w:szCs w:val="24"/>
        </w:rPr>
        <w:br/>
        <w:t>BEGIN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    INSERT INTO student_info (id, name, age, department) VALUE</w:t>
      </w:r>
      <w:r w:rsidRPr="00EF53FB">
        <w:rPr>
          <w:rFonts w:ascii="Times New Roman" w:hAnsi="Times New Roman" w:cs="Times New Roman"/>
          <w:sz w:val="24"/>
          <w:szCs w:val="24"/>
        </w:rPr>
        <w:t>S (sid, sname, sage, dept);</w:t>
      </w:r>
      <w:r w:rsidRPr="00EF53FB">
        <w:rPr>
          <w:rFonts w:ascii="Times New Roman" w:hAnsi="Times New Roman" w:cs="Times New Roman"/>
          <w:sz w:val="24"/>
          <w:szCs w:val="24"/>
        </w:rPr>
        <w:br/>
        <w:t>END;//</w:t>
      </w:r>
      <w:r w:rsidRPr="00EF53FB">
        <w:rPr>
          <w:rFonts w:ascii="Times New Roman" w:hAnsi="Times New Roman" w:cs="Times New Roman"/>
          <w:sz w:val="24"/>
          <w:szCs w:val="24"/>
        </w:rPr>
        <w:br/>
        <w:t>DELIMITER 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Q40)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Ans.40) DELIMITER //</w:t>
      </w:r>
      <w:r w:rsidRPr="00EF53FB">
        <w:rPr>
          <w:rFonts w:ascii="Times New Roman" w:hAnsi="Times New Roman" w:cs="Times New Roman"/>
          <w:sz w:val="24"/>
          <w:szCs w:val="24"/>
        </w:rPr>
        <w:br/>
        <w:t>CREATE PROCEDURE update_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dept(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t>IN sid INT, IN new_dept VARCHAR(30))</w:t>
      </w:r>
      <w:r w:rsidRPr="00EF53FB">
        <w:rPr>
          <w:rFonts w:ascii="Times New Roman" w:hAnsi="Times New Roman" w:cs="Times New Roman"/>
          <w:sz w:val="24"/>
          <w:szCs w:val="24"/>
        </w:rPr>
        <w:br/>
        <w:t>BEGIN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    UPDATE student_info SET department = new_dept WHERE id = sid;</w:t>
      </w:r>
      <w:r w:rsidRPr="00EF53FB">
        <w:rPr>
          <w:rFonts w:ascii="Times New Roman" w:hAnsi="Times New Roman" w:cs="Times New Roman"/>
          <w:sz w:val="24"/>
          <w:szCs w:val="24"/>
        </w:rPr>
        <w:br/>
        <w:t>END;//</w:t>
      </w:r>
      <w:r w:rsidRPr="00EF53FB">
        <w:rPr>
          <w:rFonts w:ascii="Times New Roman" w:hAnsi="Times New Roman" w:cs="Times New Roman"/>
          <w:sz w:val="24"/>
          <w:szCs w:val="24"/>
        </w:rPr>
        <w:br/>
        <w:t>DELIMITER 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lastRenderedPageBreak/>
        <w:t>Q41)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Ans.41) DELIMITER //</w:t>
      </w:r>
      <w:r w:rsidRPr="00EF53FB">
        <w:rPr>
          <w:rFonts w:ascii="Times New Roman" w:hAnsi="Times New Roman" w:cs="Times New Roman"/>
          <w:sz w:val="24"/>
          <w:szCs w:val="24"/>
        </w:rPr>
        <w:br/>
      </w:r>
      <w:r w:rsidRPr="00EF53FB">
        <w:rPr>
          <w:rFonts w:ascii="Times New Roman" w:hAnsi="Times New Roman" w:cs="Times New Roman"/>
          <w:sz w:val="24"/>
          <w:szCs w:val="24"/>
        </w:rPr>
        <w:t>CREATE FUNCTION get_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grade(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t>marks INT) RETURNS VARCHAR(2)</w:t>
      </w:r>
      <w:r w:rsidRPr="00EF53FB">
        <w:rPr>
          <w:rFonts w:ascii="Times New Roman" w:hAnsi="Times New Roman" w:cs="Times New Roman"/>
          <w:sz w:val="24"/>
          <w:szCs w:val="24"/>
        </w:rPr>
        <w:br/>
        <w:t>BEGIN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    RETURN CASE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        WHEN marks &gt;= 90 THEN 'A'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        WHEN marks &gt;= 75 THEN 'B'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        WHEN marks &gt;= 60 THEN 'C'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        ELSE 'D'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    END;</w:t>
      </w:r>
      <w:r w:rsidRPr="00EF53FB">
        <w:rPr>
          <w:rFonts w:ascii="Times New Roman" w:hAnsi="Times New Roman" w:cs="Times New Roman"/>
          <w:sz w:val="24"/>
          <w:szCs w:val="24"/>
        </w:rPr>
        <w:br/>
        <w:t>END;//</w:t>
      </w:r>
      <w:r w:rsidRPr="00EF53FB">
        <w:rPr>
          <w:rFonts w:ascii="Times New Roman" w:hAnsi="Times New Roman" w:cs="Times New Roman"/>
          <w:sz w:val="24"/>
          <w:szCs w:val="24"/>
        </w:rPr>
        <w:br/>
        <w:t>DELIMITER 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Q42)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Ans.42) CREATE TABLE stude</w:t>
      </w:r>
      <w:r w:rsidRPr="00EF53FB">
        <w:rPr>
          <w:rFonts w:ascii="Times New Roman" w:hAnsi="Times New Roman" w:cs="Times New Roman"/>
          <w:sz w:val="24"/>
          <w:szCs w:val="24"/>
        </w:rPr>
        <w:t>nt_log (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    log_id INT AUTO_INCREMENT PRIMARY KEY,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    student_name 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t>30),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    inserted_on DATETIME</w:t>
      </w:r>
      <w:r w:rsidRPr="00EF53FB">
        <w:rPr>
          <w:rFonts w:ascii="Times New Roman" w:hAnsi="Times New Roman" w:cs="Times New Roman"/>
          <w:sz w:val="24"/>
          <w:szCs w:val="24"/>
        </w:rPr>
        <w:br/>
        <w:t>);</w:t>
      </w:r>
      <w:r w:rsidRPr="00EF53FB">
        <w:rPr>
          <w:rFonts w:ascii="Times New Roman" w:hAnsi="Times New Roman" w:cs="Times New Roman"/>
          <w:sz w:val="24"/>
          <w:szCs w:val="24"/>
        </w:rPr>
        <w:br/>
      </w:r>
      <w:r w:rsidRPr="00EF53FB">
        <w:rPr>
          <w:rFonts w:ascii="Times New Roman" w:hAnsi="Times New Roman" w:cs="Times New Roman"/>
          <w:sz w:val="24"/>
          <w:szCs w:val="24"/>
        </w:rPr>
        <w:br/>
        <w:t>DELIMITER //</w:t>
      </w:r>
      <w:r w:rsidRPr="00EF53FB">
        <w:rPr>
          <w:rFonts w:ascii="Times New Roman" w:hAnsi="Times New Roman" w:cs="Times New Roman"/>
          <w:sz w:val="24"/>
          <w:szCs w:val="24"/>
        </w:rPr>
        <w:br/>
        <w:t>CREATE TRIGGER log_student_insert</w:t>
      </w:r>
      <w:r w:rsidRPr="00EF53FB">
        <w:rPr>
          <w:rFonts w:ascii="Times New Roman" w:hAnsi="Times New Roman" w:cs="Times New Roman"/>
          <w:sz w:val="24"/>
          <w:szCs w:val="24"/>
        </w:rPr>
        <w:br/>
        <w:t>AFTER INSERT ON student_info</w:t>
      </w:r>
      <w:r w:rsidRPr="00EF53FB">
        <w:rPr>
          <w:rFonts w:ascii="Times New Roman" w:hAnsi="Times New Roman" w:cs="Times New Roman"/>
          <w:sz w:val="24"/>
          <w:szCs w:val="24"/>
        </w:rPr>
        <w:br/>
        <w:t>FOR EACH ROW</w:t>
      </w:r>
      <w:r w:rsidRPr="00EF53FB">
        <w:rPr>
          <w:rFonts w:ascii="Times New Roman" w:hAnsi="Times New Roman" w:cs="Times New Roman"/>
          <w:sz w:val="24"/>
          <w:szCs w:val="24"/>
        </w:rPr>
        <w:br/>
        <w:t>BEGIN</w:t>
      </w:r>
      <w:r w:rsidRPr="00EF53FB">
        <w:rPr>
          <w:rFonts w:ascii="Times New Roman" w:hAnsi="Times New Roman" w:cs="Times New Roman"/>
          <w:sz w:val="24"/>
          <w:szCs w:val="24"/>
        </w:rPr>
        <w:br/>
        <w:t xml:space="preserve">    INSERT INTO student_log (student_name, inserte</w:t>
      </w:r>
      <w:r w:rsidRPr="00EF53FB">
        <w:rPr>
          <w:rFonts w:ascii="Times New Roman" w:hAnsi="Times New Roman" w:cs="Times New Roman"/>
          <w:sz w:val="24"/>
          <w:szCs w:val="24"/>
        </w:rPr>
        <w:t>d_on) VALUES (NEW.name, NOW());</w:t>
      </w:r>
      <w:r w:rsidRPr="00EF53FB">
        <w:rPr>
          <w:rFonts w:ascii="Times New Roman" w:hAnsi="Times New Roman" w:cs="Times New Roman"/>
          <w:sz w:val="24"/>
          <w:szCs w:val="24"/>
        </w:rPr>
        <w:br/>
        <w:t>END;//</w:t>
      </w:r>
      <w:r w:rsidRPr="00EF53FB">
        <w:rPr>
          <w:rFonts w:ascii="Times New Roman" w:hAnsi="Times New Roman" w:cs="Times New Roman"/>
          <w:sz w:val="24"/>
          <w:szCs w:val="24"/>
        </w:rPr>
        <w:br/>
        <w:t>DELIMITER 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Q43)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Ans.43) START TRANSACTION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br/>
      </w:r>
      <w:r w:rsidRPr="00EF53FB">
        <w:rPr>
          <w:rFonts w:ascii="Times New Roman" w:hAnsi="Times New Roman" w:cs="Times New Roman"/>
          <w:sz w:val="24"/>
          <w:szCs w:val="24"/>
        </w:rPr>
        <w:br/>
        <w:t>UPDATE student_info SET age = age + 1 WHERE department = 'Computer Science';</w:t>
      </w:r>
      <w:r w:rsidRPr="00EF53FB">
        <w:rPr>
          <w:rFonts w:ascii="Times New Roman" w:hAnsi="Times New Roman" w:cs="Times New Roman"/>
          <w:sz w:val="24"/>
          <w:szCs w:val="24"/>
        </w:rPr>
        <w:br/>
        <w:t>UPDATE student_info SET age = age + 1 WHERE department = 'Electronics';</w:t>
      </w:r>
      <w:r w:rsidRPr="00EF53FB">
        <w:rPr>
          <w:rFonts w:ascii="Times New Roman" w:hAnsi="Times New Roman" w:cs="Times New Roman"/>
          <w:sz w:val="24"/>
          <w:szCs w:val="24"/>
        </w:rPr>
        <w:br/>
      </w:r>
      <w:r w:rsidRPr="00EF53FB">
        <w:rPr>
          <w:rFonts w:ascii="Times New Roman" w:hAnsi="Times New Roman" w:cs="Times New Roman"/>
          <w:sz w:val="24"/>
          <w:szCs w:val="24"/>
        </w:rPr>
        <w:br/>
        <w:t>COMMIT;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Q44)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lastRenderedPageBreak/>
        <w:t xml:space="preserve">Ans.44) </w:t>
      </w:r>
      <w:r w:rsidRPr="00EF53FB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t>*) AS count</w:t>
      </w:r>
      <w:r w:rsidRPr="00EF53FB">
        <w:rPr>
          <w:rFonts w:ascii="Times New Roman" w:hAnsi="Times New Roman" w:cs="Times New Roman"/>
          <w:sz w:val="24"/>
          <w:szCs w:val="24"/>
        </w:rPr>
        <w:br/>
        <w:t>FROM student_info</w:t>
      </w:r>
      <w:r w:rsidRPr="00EF53FB">
        <w:rPr>
          <w:rFonts w:ascii="Times New Roman" w:hAnsi="Times New Roman" w:cs="Times New Roman"/>
          <w:sz w:val="24"/>
          <w:szCs w:val="24"/>
        </w:rPr>
        <w:br/>
        <w:t>GROUP BY name</w:t>
      </w:r>
      <w:r w:rsidRPr="00EF53FB">
        <w:rPr>
          <w:rFonts w:ascii="Times New Roman" w:hAnsi="Times New Roman" w:cs="Times New Roman"/>
          <w:sz w:val="24"/>
          <w:szCs w:val="24"/>
        </w:rPr>
        <w:br/>
        <w:t>HAVING count &gt; 1;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Q45)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Ans.45) mysqldump -u root -p college_db &gt; backup_college_db.sql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Q46)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Ans.46) mysql -u root -p college_db &lt; backup_college_db.sql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Q47)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Ans.47) LOAD DATA INFILE '/path/to/f</w:t>
      </w:r>
      <w:r w:rsidRPr="00EF53FB">
        <w:rPr>
          <w:rFonts w:ascii="Times New Roman" w:hAnsi="Times New Roman" w:cs="Times New Roman"/>
          <w:sz w:val="24"/>
          <w:szCs w:val="24"/>
        </w:rPr>
        <w:t>ile.csv'</w:t>
      </w:r>
      <w:r w:rsidRPr="00EF53FB">
        <w:rPr>
          <w:rFonts w:ascii="Times New Roman" w:hAnsi="Times New Roman" w:cs="Times New Roman"/>
          <w:sz w:val="24"/>
          <w:szCs w:val="24"/>
        </w:rPr>
        <w:br/>
        <w:t>INTO TABLE student_info</w:t>
      </w:r>
      <w:r w:rsidRPr="00EF53FB">
        <w:rPr>
          <w:rFonts w:ascii="Times New Roman" w:hAnsi="Times New Roman" w:cs="Times New Roman"/>
          <w:sz w:val="24"/>
          <w:szCs w:val="24"/>
        </w:rPr>
        <w:br/>
        <w:t>FIELDS TERMINATED BY ','</w:t>
      </w:r>
      <w:r w:rsidRPr="00EF53FB">
        <w:rPr>
          <w:rFonts w:ascii="Times New Roman" w:hAnsi="Times New Roman" w:cs="Times New Roman"/>
          <w:sz w:val="24"/>
          <w:szCs w:val="24"/>
        </w:rPr>
        <w:br/>
        <w:t>LINES TERMINATED BY '\n'</w:t>
      </w:r>
      <w:r w:rsidRPr="00EF53FB">
        <w:rPr>
          <w:rFonts w:ascii="Times New Roman" w:hAnsi="Times New Roman" w:cs="Times New Roman"/>
          <w:sz w:val="24"/>
          <w:szCs w:val="24"/>
        </w:rPr>
        <w:br/>
        <w:t>IGNORE 1 ROWS;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Q48)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Ans.48) CREATE INDEX idx_name ON student_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t>name);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Q49)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 xml:space="preserve">Ans.49) SELECT 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t>marks) FROM marks</w:t>
      </w:r>
      <w:r w:rsidRPr="00EF53FB">
        <w:rPr>
          <w:rFonts w:ascii="Times New Roman" w:hAnsi="Times New Roman" w:cs="Times New Roman"/>
          <w:sz w:val="24"/>
          <w:szCs w:val="24"/>
        </w:rPr>
        <w:br/>
        <w:t>WHERE marks &lt; (SELECT MAX(marks) FROM marks);</w:t>
      </w:r>
    </w:p>
    <w:p w:rsidR="001A41D6" w:rsidRPr="00EF53FB" w:rsidRDefault="007D5A2D" w:rsidP="007D5A2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Q50)</w:t>
      </w:r>
    </w:p>
    <w:p w:rsidR="001A41D6" w:rsidRPr="00EF53FB" w:rsidRDefault="007D5A2D">
      <w:pPr>
        <w:rPr>
          <w:rFonts w:ascii="Times New Roman" w:hAnsi="Times New Roman" w:cs="Times New Roman"/>
          <w:sz w:val="24"/>
          <w:szCs w:val="24"/>
        </w:rPr>
      </w:pPr>
      <w:r w:rsidRPr="00EF53FB">
        <w:rPr>
          <w:rFonts w:ascii="Times New Roman" w:hAnsi="Times New Roman" w:cs="Times New Roman"/>
          <w:sz w:val="24"/>
          <w:szCs w:val="24"/>
        </w:rPr>
        <w:t>Ans.50)</w:t>
      </w:r>
      <w:r w:rsidRPr="00EF53FB">
        <w:rPr>
          <w:rFonts w:ascii="Times New Roman" w:hAnsi="Times New Roman" w:cs="Times New Roman"/>
          <w:sz w:val="24"/>
          <w:szCs w:val="24"/>
        </w:rPr>
        <w:t xml:space="preserve"> DROP TABLE courses</w:t>
      </w:r>
      <w:proofErr w:type="gramStart"/>
      <w:r w:rsidRPr="00EF53FB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EF53FB">
        <w:rPr>
          <w:rFonts w:ascii="Times New Roman" w:hAnsi="Times New Roman" w:cs="Times New Roman"/>
          <w:sz w:val="24"/>
          <w:szCs w:val="24"/>
        </w:rPr>
        <w:br/>
        <w:t>-- Effect: Permanently deletes the table and its data.</w:t>
      </w:r>
    </w:p>
    <w:sectPr w:rsidR="001A41D6" w:rsidRPr="00EF53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A41D6"/>
    <w:rsid w:val="0029639D"/>
    <w:rsid w:val="00326F90"/>
    <w:rsid w:val="007D5A2D"/>
    <w:rsid w:val="00AA1D8D"/>
    <w:rsid w:val="00B47730"/>
    <w:rsid w:val="00CB0664"/>
    <w:rsid w:val="00EF53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7F32CC5-07BC-44D3-9246-7532777C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A5F18E-5722-4CE5-BDF5-CC189EE1B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2025-07-20T14:39:00Z</dcterms:created>
  <dcterms:modified xsi:type="dcterms:W3CDTF">2025-07-20T14:39:00Z</dcterms:modified>
  <cp:category/>
</cp:coreProperties>
</file>