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B4" w:rsidRPr="003B1255" w:rsidRDefault="00F07360" w:rsidP="003B1255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B1255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Python</w:t>
      </w:r>
      <w:r w:rsidR="003B1255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Assignment 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find the largest of three numbers.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a = int(input('Enter first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b = int(input('Enter second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 = int(input('Enter third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print('Largest is:',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max(a, b, c))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 program that checks whether a number is even or odd.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int(input('Enter a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print('Even' if n % 2 == 0 else 'Odd')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Q3)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string from the user and reverse it.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 = input('Enter a string: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int('Reversed:', s[::-1])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count the number of vowels in a string.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 = input('Enter a string: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vowels = 'aeiouAEIOU'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count = sum(1 for ch in s if ch in vowels)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print('Vowel count:', count)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Q5)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calculator using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if-else (add, subtract, multiply, divide).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Ans.5)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a = float(input('Enter first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b = float(input('Enter second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op = input('Enter operator (+,-,*,/):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if op == '+': print(a + 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elif op == '-': print(a - 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elif op == '*': print(a *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lastRenderedPageBreak/>
        <w:t>elif op == '/': print(a / 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else: print('Invalid operator')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Q6)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check if a number is prime.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Ans.6)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int(input('Enter a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if n &lt; 2: print('Not Prime')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else: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for i in range(2, int(n**0.5)+1):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if n % i == 0: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           print('Not Prime')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    break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else: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print('Prime')</w:t>
      </w:r>
    </w:p>
    <w:p w:rsidR="00C41CB4" w:rsidRPr="003B1255" w:rsidRDefault="003B1255" w:rsidP="003B125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Q7)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 the multiplication table of a given number.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Ans.7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int(input('Enter a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for i in range(1, 11):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print(f'{n} x {i} = {n*i}')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Q8)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gram to print the Fibonacci series up to n terms.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Ans.8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int(input('Enter number of terms: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a, b = 0, 1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for _ in range(n):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print(a, end='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a, b = b, a + b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Q9)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find the factorial of a number using a loop.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Ans.9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t(input('Enter a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fact = 1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for i in range(1, n+1):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fact *= i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print('Factorial:', fact)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Q10)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number and check whether it is a palindrome.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lastRenderedPageBreak/>
        <w:t>Ans.10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input('Enter a number: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print('Palindrome' if n == n[::-1] else 'Not Palindro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me')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Q11)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Find the sum of digits of a number using a while loop.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Ans.11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int(input('Enter a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sum_digits = 0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while n &gt; 0: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sum_digits += n % 10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n //= 10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print('Sum of digits:', sum_digits)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Q12)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program to convert Celsi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us to Fahrenheit.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Ans.12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 = float(input('Enter Celsius: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 = (c * 9/5) + 32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print('Fahrenheit:', f)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Q13)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Python function to find the maximum of two numbers.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Ans.13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max_two(a, b): return a if a &gt; b else b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print(max_two(5, 10))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Q14)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list of numbers and return the average.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Ans.14)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 = list(map(int, input('Enter numbers: ').split()))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print('Average:', sum(lst)/len(lst))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Q15)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Find the second largest number in a list.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Ans.15)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lst = list(map(int, input('Enter numbers: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').split()))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lst.remove(max(lst))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print('Second largest:', max(lst))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Q16)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sentence and count the number of words.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Ans.16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 = input('Enter a sentence: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print('Word count:', len(s.split()))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Q17)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list and remove all duplicates fro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m it.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Ans.17)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 = list(map(int, input('Enter numbers: ').split()))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print('Unique:', list(set(lst)))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Q18)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create a dictionary from two lists.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Ans.18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keys = ['a', 'b', 'c']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values = [1, 2, 3]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 = dict(zip(keys, values))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print(d)</w:t>
      </w:r>
    </w:p>
    <w:p w:rsidR="00C41CB4" w:rsidRPr="003B1255" w:rsidRDefault="00F0736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Q19</w:t>
      </w:r>
      <w:r w:rsidR="000A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Accept a list and sort it without using </w:t>
      </w:r>
      <w:proofErr w:type="gramStart"/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) function.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Ans.19)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 = list(map(int, input('Enter numbers: ').split()))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for i in range(len(lst)):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for j in range(i+1, len(lst)):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if lst[i] &gt; lst[j]: lst[i], lst[j] = lst[j], lst[i]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print('So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rted:', lst)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Q20)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function that checks if a string is a pangram.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Ans.20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import string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is_pangram(s):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return set(string.ascii_lowercase).issubset(s.lower())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print(is_pangram('The quick brown fox jumps over the lazy dog'))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Q21)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function to check if the input is a number or not.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Ans.21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is_number(s):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try: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float(s)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return True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except: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return False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print(is_number('123'))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Q22)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string and check if it is an anagram of another.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Ans.22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from collections import Counter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s1 = input('Enter first string: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s2 = input('Enter second string: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print('Anagram' if Counter(s1) == Counter(s2) else 'Not')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Q23)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number and print its binary, octal, and hexadecimal.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Ans.23)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n = int(input(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'Enter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print('Binary:', bin(n))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print('Octal:', oct(n))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print('Hex:', hex(n))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Q24)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list and print all elements greater than 50.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Ans.24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 = list(map(int, input('Enter numbers: ').split()))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print([x for x in lst if x &gt; 50])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Q25)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function to count uppercase and lowercase letters in a string.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Ans.25)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 = input('Enter string: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uc = sum(1 for c in s if c.isupper())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lc = sum(1 for c in s if c.islower())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print('Upper:', uc, 'Lower:', lc)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Q26)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Python program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using a lambda function to square all elements in a list.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Ans.26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 = [1, 2, 3, 4]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squares = list(map(lambda x: x**2, lst))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print(squares)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Q27)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 function that returns a list of prime numbers from 1 to 100.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Ans.27)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is_prime(n):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return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 &gt; 1 and all(n % i != 0 for i in range(2, int(n**0.5)+1))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print([x for x in range(1, 101) if is_prime(x)])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Q28)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implement a simple calculator using functions.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Ans.28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calc(a, b, op):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op == '+': return a + b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op == '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-': return a - b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op == '*': return a * b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op == '/': return a / b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print(calc(10, 2, '+'))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Q29)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Implement a recursive function to compute factorial.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Ans.29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factorial(n): return 1 if n==0 else n * factorial(n-1)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print(factorial(5))</w:t>
      </w:r>
    </w:p>
    <w:p w:rsidR="00C41CB4" w:rsidRPr="003B1255" w:rsidRDefault="00F0736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Q30)</w:t>
      </w:r>
      <w:r w:rsidR="000A37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 Python program using OOP for student management (class, object, init).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Ans.30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class Student: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__init__(self, name, age):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self.name = name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self.age = age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 = Student('Alice', 20)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print(s.name, s.age)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Q31)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ogram to read a file and count the number of lines and words.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Ans.31)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with open('sample.txt') as f: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lines = f.readlines()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print('Lines:', len(lines))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print('Words:', sum(len(line.split()) for line in lines))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Q32)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Python decorator to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execution time of a function.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Ans.32)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import time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timer(func):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wrapper():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start = time.time()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func()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print('Time:', time.time() - start)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return wrapper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@timer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test(): print('Running')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test()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Q33) </w:t>
      </w:r>
      <w:proofErr w:type="gram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class </w:t>
      </w:r>
      <w:proofErr w:type="spellStart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BankAccount</w:t>
      </w:r>
      <w:proofErr w:type="spellEnd"/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deposit and withdraw methods.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Ans.33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class BankAccount: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__init__(self): self.balance = 0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deposit(self, amount): self.balance += amount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withdraw(self, amount): self.balance -= amount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Q34)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nt a generator to yield even numbers from 1 to n.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Ans.34)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even_gen(n):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for i in range(2, n+1, 2): yield i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print(list(even_gen(10)))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Q35)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function using *args and **kwargs to print any number of arguments.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Ans.35)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print_args(*args, *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*kwargs):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print('Args:', args)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print('Kwargs:', kwargs)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print_args(1,2,3, a=4,b=5)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Q36)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Use list comprehension to create a list of squares of even numbers from 1 to 20.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Ans.36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print([x**2 for x in range(1, 21) if x % 2 == 0])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Q37)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that takes a list and returns only unique elements.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Ans.37)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unique(lst): return list(set(lst))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print(unique([1,2,2,3]))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Q38)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merge two dictionaries.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Ans.38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d1 = {'a': 1, 'b': 2}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d2 = {'c': 3}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d1.update(d2)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(d1)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Q39)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 class that inherits from another class and overrides a method.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Ans.39)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class A: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greet(self): print('Hello from A')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class B(A):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greet(self): print('Hello from B')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b = B()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b.greet()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Q40)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function to find com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mon elements between two lists.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Ans.40)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common(lst1, lst2): return list(set(lst1) &amp; set(lst2))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print(common([1,2,3], [2,3,4]))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Q41)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Implement a program to demonstrate try-except-finally for exception handling.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Ans.41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try: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x = int(input('Enter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 number: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except: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print('Invalid input')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finally: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print('Done')</w:t>
      </w:r>
    </w:p>
    <w:p w:rsidR="00C41CB4" w:rsidRPr="003B1255" w:rsidRDefault="000A379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F07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42) </w:t>
      </w:r>
      <w:r w:rsidR="00F07360"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parse and display JSON data from a string.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Ans.42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import json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data = '{"name": "John", "age": 30}'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parsed = json.loads(data)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print(parsed)</w:t>
      </w:r>
    </w:p>
    <w:p w:rsidR="00C41CB4" w:rsidRPr="003B1255" w:rsidRDefault="00F07360" w:rsidP="000A379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Q43)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ate a class that demonstrates the use of private and protected members.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Ans.43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class Demo: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def __init__(self):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self._protected = 1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self.__private = 2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 = Demo()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print(d._protected)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# print(d.__private)  # Error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Q44)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Python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function to check if a string is a valid email address.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Ans.44)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import re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is_email(s):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return re.match(r'[^@]+@[^@]+\.[^@]+', s)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print(is_email('test@example.com'))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Q45)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Accept a CSV file and convert it into a list of dictionaries.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Ans.45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impo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rt csv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with open('data.csv') as f: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reader = csv.DictReader(f)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print(list(reader))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Q46)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 simple login system using dictionary and input.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Ans.46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users = {'admin': '1234'}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uname = input('Username: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pwd = input('Password: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print('Login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' if users.get(uname) == pwd else 'Failed')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Q47)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Write a function to flatten a nested list using recursion.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Ans.47)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def flatten(lst):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for i in lst: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if isinstance(i, list): yield from flatten(i)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else: yield i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print(list(flatten([1,[2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,3],[4,[5]]])))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Q48)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 use of </w:t>
      </w:r>
      <w:proofErr w:type="gramStart"/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map(</w:t>
      </w:r>
      <w:proofErr w:type="gramEnd"/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), filter(), and reduce() on a list.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Ans.48)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from functools import reduce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lst = [1,2,3,4]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print('Map:', list(map(lambda x:x*2, lst)))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print('Filter:', list(filter(lambda x:x%2==0, lst)))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print('Reduce:', redu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ce(lambda x,y:x+y, lst))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Q49) </w:t>
      </w:r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 a small CLI app that takes user input and performs basic operations.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Ans.49)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while True: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op = input('Enter operation (+,-,*,/ or q): ')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op == 'q': break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a = float(input('A: 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b = float(input('B: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'))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op == '+': print(a + 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elif op == '-': print(a - 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elif op == '*': print(a * b)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elif op == '/': print(a / b)</w:t>
      </w:r>
    </w:p>
    <w:p w:rsidR="00C41CB4" w:rsidRPr="003B1255" w:rsidRDefault="00F07360" w:rsidP="00F07360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Q50) </w:t>
      </w:r>
      <w:bookmarkStart w:id="0" w:name="_GoBack"/>
      <w:bookmarkEnd w:id="0"/>
      <w:r w:rsidRPr="003B1255">
        <w:rPr>
          <w:rFonts w:ascii="Times New Roman" w:hAnsi="Times New Roman" w:cs="Times New Roman"/>
          <w:color w:val="000000" w:themeColor="text1"/>
          <w:sz w:val="24"/>
          <w:szCs w:val="24"/>
        </w:rPr>
        <w:t>Create a mini Python quiz that takes answers from the user and displays score.</w:t>
      </w:r>
    </w:p>
    <w:p w:rsidR="00C41CB4" w:rsidRPr="003B1255" w:rsidRDefault="00F07360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Ans.50</w:t>
      </w:r>
      <w:proofErr w:type="gramStart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</w:t>
      </w:r>
      <w:proofErr w:type="gramEnd"/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questions = {'What is 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2+2?': '4', 'What is capital of India?': 'Delhi'}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score = 0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for q, a in questions.items():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ans = input(q)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if ans.strip().lower() == a.lower(): score += 1</w:t>
      </w:r>
      <w:r w:rsidRPr="003B1255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print('Score:', score)</w:t>
      </w:r>
    </w:p>
    <w:sectPr w:rsidR="00C41CB4" w:rsidRPr="003B1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3790"/>
    <w:rsid w:val="0015074B"/>
    <w:rsid w:val="0029639D"/>
    <w:rsid w:val="00326F90"/>
    <w:rsid w:val="003B1255"/>
    <w:rsid w:val="00AA1D8D"/>
    <w:rsid w:val="00B47730"/>
    <w:rsid w:val="00C41CB4"/>
    <w:rsid w:val="00CB0664"/>
    <w:rsid w:val="00F073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6AEF0A6-25FF-4F46-96A1-1C6C6F4B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27B9AE-2E80-4B1F-BE9A-2FC4E333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2025-07-20T17:04:00Z</dcterms:created>
  <dcterms:modified xsi:type="dcterms:W3CDTF">2025-07-20T17:04:00Z</dcterms:modified>
  <cp:category/>
</cp:coreProperties>
</file>